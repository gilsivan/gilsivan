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1C04" w14:textId="77777777" w:rsidR="00C93D98" w:rsidRPr="00721136" w:rsidRDefault="00000000" w:rsidP="00721136">
      <w:pPr>
        <w:pStyle w:val="Ttulo1"/>
        <w:jc w:val="center"/>
        <w:rPr>
          <w:color w:val="auto"/>
          <w:sz w:val="32"/>
          <w:szCs w:val="32"/>
        </w:rPr>
      </w:pPr>
      <w:r w:rsidRPr="00721136">
        <w:rPr>
          <w:color w:val="auto"/>
          <w:sz w:val="32"/>
          <w:szCs w:val="32"/>
        </w:rPr>
        <w:t>Gilsivan De Jesus Santos</w:t>
      </w:r>
    </w:p>
    <w:p w14:paraId="45B7B0D3" w14:textId="5A6E7465" w:rsidR="00C93D98" w:rsidRPr="00721136" w:rsidRDefault="00000000" w:rsidP="00721136">
      <w:pPr>
        <w:jc w:val="center"/>
      </w:pPr>
      <w:r w:rsidRPr="00721136">
        <w:t>Estudante de Engenharia de Software | Node.js | React | MySQL | MongoDB</w:t>
      </w:r>
      <w:r w:rsidRPr="00721136">
        <w:br/>
        <w:t>📞 (22) 98871-4805 | 📧 gilsivan.net@gmail.com</w:t>
      </w:r>
      <w:r w:rsidRPr="00721136">
        <w:br/>
        <w:t xml:space="preserve">🔗 LinkedIn: </w:t>
      </w:r>
      <w:hyperlink r:id="rId6">
        <w:r w:rsidRPr="00721136">
          <w:t>linkedin.com/in/gilsivan-santos</w:t>
        </w:r>
      </w:hyperlink>
      <w:r w:rsidRPr="00721136">
        <w:t xml:space="preserve"> | 🌐 GitHub: </w:t>
      </w:r>
      <w:hyperlink r:id="rId7">
        <w:r w:rsidRPr="00721136">
          <w:t>github.com/seu-usuario</w:t>
        </w:r>
      </w:hyperlink>
      <w:r w:rsidRPr="00721136">
        <w:br/>
        <w:t xml:space="preserve">📍 Armação dos </w:t>
      </w:r>
      <w:proofErr w:type="spellStart"/>
      <w:r w:rsidRPr="00721136">
        <w:t>Búzios</w:t>
      </w:r>
      <w:proofErr w:type="spellEnd"/>
      <w:r w:rsidRPr="00721136">
        <w:t xml:space="preserve"> – RJ</w:t>
      </w:r>
      <w:r w:rsidR="00721136">
        <w:br/>
      </w:r>
    </w:p>
    <w:p w14:paraId="330773A8" w14:textId="77777777" w:rsidR="00C93D98" w:rsidRPr="00721136" w:rsidRDefault="00000000">
      <w:pPr>
        <w:pStyle w:val="Ttulo2"/>
        <w:rPr>
          <w:color w:val="auto"/>
        </w:rPr>
      </w:pPr>
      <w:r w:rsidRPr="00721136">
        <w:rPr>
          <w:color w:val="auto"/>
        </w:rPr>
        <w:t>EXPERIÊNCIA</w:t>
      </w:r>
    </w:p>
    <w:p w14:paraId="3FECC82D" w14:textId="77777777" w:rsidR="00C93D98" w:rsidRPr="00721136" w:rsidRDefault="00000000">
      <w:r w:rsidRPr="00721136">
        <w:t>Grupo Alvorada — Assistente Administrativo</w:t>
      </w:r>
      <w:r w:rsidRPr="00721136">
        <w:br/>
        <w:t>NOV/2023 - MAR/2025</w:t>
      </w:r>
    </w:p>
    <w:p w14:paraId="79C83F82" w14:textId="77777777" w:rsidR="00C93D98" w:rsidRPr="00721136" w:rsidRDefault="00000000">
      <w:r w:rsidRPr="00721136">
        <w:t>- Lançamento e controle de notas fiscais no sistema</w:t>
      </w:r>
      <w:r w:rsidRPr="00721136">
        <w:br/>
        <w:t>- Organização de documentos e fluxo de informações</w:t>
      </w:r>
      <w:r w:rsidRPr="00721136">
        <w:br/>
        <w:t>- Interface com setores financeiros e comerciais</w:t>
      </w:r>
    </w:p>
    <w:p w14:paraId="12396447" w14:textId="77777777" w:rsidR="00C93D98" w:rsidRPr="00721136" w:rsidRDefault="00000000">
      <w:r w:rsidRPr="00721136">
        <w:t>CADIS — Suporte Técnico N1</w:t>
      </w:r>
      <w:r w:rsidRPr="00721136">
        <w:br/>
        <w:t>FEV/2020 - FEV/2022</w:t>
      </w:r>
    </w:p>
    <w:p w14:paraId="3EC8A99F" w14:textId="77777777" w:rsidR="00C93D98" w:rsidRPr="00721136" w:rsidRDefault="00000000">
      <w:r w:rsidRPr="00721136">
        <w:t>- Atendimento ao usuário e resolução de chamados</w:t>
      </w:r>
      <w:r w:rsidRPr="00721136">
        <w:br/>
        <w:t>- Monitoramento de sistemas e redes</w:t>
      </w:r>
      <w:r w:rsidRPr="00721136">
        <w:br/>
        <w:t>- Documentação de soluções técnicas</w:t>
      </w:r>
      <w:r w:rsidRPr="00721136">
        <w:br/>
        <w:t>- Configuração de hardware e software</w:t>
      </w:r>
    </w:p>
    <w:p w14:paraId="33200A96" w14:textId="77777777" w:rsidR="00C93D98" w:rsidRPr="00721136" w:rsidRDefault="00000000">
      <w:pPr>
        <w:pStyle w:val="Ttulo2"/>
        <w:rPr>
          <w:color w:val="auto"/>
        </w:rPr>
      </w:pPr>
      <w:r w:rsidRPr="00721136">
        <w:rPr>
          <w:color w:val="auto"/>
        </w:rPr>
        <w:t>FORMAÇÃO</w:t>
      </w:r>
    </w:p>
    <w:p w14:paraId="6F42DD74" w14:textId="77777777" w:rsidR="00C93D98" w:rsidRPr="00721136" w:rsidRDefault="00000000">
      <w:r w:rsidRPr="00721136">
        <w:t>UNOPAR — Bacharelado em Engenharia de Software</w:t>
      </w:r>
      <w:r w:rsidRPr="00721136">
        <w:br/>
        <w:t>JULHO/2022 - NOVEMBRO/2025 (em andamento)</w:t>
      </w:r>
    </w:p>
    <w:p w14:paraId="7336977C" w14:textId="77777777" w:rsidR="00C93D98" w:rsidRPr="00721136" w:rsidRDefault="00000000">
      <w:pPr>
        <w:pStyle w:val="Ttulo2"/>
        <w:rPr>
          <w:color w:val="auto"/>
        </w:rPr>
      </w:pPr>
      <w:r w:rsidRPr="00721136">
        <w:rPr>
          <w:color w:val="auto"/>
        </w:rPr>
        <w:t>HABILIDADES TÉCNICAS</w:t>
      </w:r>
    </w:p>
    <w:p w14:paraId="105E6311" w14:textId="77777777" w:rsidR="00C93D98" w:rsidRPr="00721136" w:rsidRDefault="00000000">
      <w:r w:rsidRPr="00721136">
        <w:t>- Linguagens: JavaScript, Java, Python, C++</w:t>
      </w:r>
      <w:r w:rsidRPr="00721136">
        <w:br/>
        <w:t>- Backend: Node.js, Express</w:t>
      </w:r>
      <w:r w:rsidRPr="00721136">
        <w:br/>
        <w:t>- Frontend: HTML, CSS, JavaScript, React, Angular</w:t>
      </w:r>
      <w:r w:rsidRPr="00721136">
        <w:br/>
        <w:t>- Banco de Dados: MySQL, MongoDB</w:t>
      </w:r>
      <w:r w:rsidRPr="00721136">
        <w:br/>
        <w:t>- Ferramentas: Git, VSCode, Postman</w:t>
      </w:r>
      <w:r w:rsidRPr="00721136">
        <w:br/>
        <w:t>- Metodologias: Scrum, Kanban</w:t>
      </w:r>
    </w:p>
    <w:p w14:paraId="100B2FC3" w14:textId="77777777" w:rsidR="00C93D98" w:rsidRPr="00721136" w:rsidRDefault="00000000">
      <w:pPr>
        <w:pStyle w:val="Ttulo2"/>
        <w:rPr>
          <w:color w:val="auto"/>
        </w:rPr>
      </w:pPr>
      <w:r w:rsidRPr="00721136">
        <w:rPr>
          <w:color w:val="auto"/>
        </w:rPr>
        <w:t>PROJETOS PESSOAIS</w:t>
      </w:r>
    </w:p>
    <w:p w14:paraId="1834023E" w14:textId="77777777" w:rsidR="00C93D98" w:rsidRPr="00721136" w:rsidRDefault="00000000">
      <w:r w:rsidRPr="00721136">
        <w:t>Aplicativo de Previsão do Tempo</w:t>
      </w:r>
      <w:r w:rsidRPr="00721136">
        <w:br/>
        <w:t>Exibe previsão do tempo com base na cidade informada pelo usuário.</w:t>
      </w:r>
      <w:r w:rsidRPr="00721136">
        <w:br/>
        <w:t>🛠️ HTML, CSS, JavaScript, API OpenWeather</w:t>
      </w:r>
    </w:p>
    <w:p w14:paraId="1E46B30E" w14:textId="77777777" w:rsidR="00C93D98" w:rsidRPr="00721136" w:rsidRDefault="00000000">
      <w:hyperlink r:id="rId8">
        <w:r w:rsidRPr="00721136">
          <w:t>🔗 GitHub</w:t>
        </w:r>
      </w:hyperlink>
    </w:p>
    <w:p w14:paraId="194FF236" w14:textId="77777777" w:rsidR="00C93D98" w:rsidRPr="00721136" w:rsidRDefault="00000000">
      <w:r w:rsidRPr="00721136">
        <w:t>Relógio Digital e Analógico</w:t>
      </w:r>
      <w:r w:rsidRPr="00721136">
        <w:br/>
        <w:t>Mostra a hora atual em tempo real com visual customizado.</w:t>
      </w:r>
      <w:r w:rsidRPr="00721136">
        <w:br/>
        <w:t>🛠️ HTML, CSS, JavaScript</w:t>
      </w:r>
    </w:p>
    <w:p w14:paraId="2B0BB817" w14:textId="77777777" w:rsidR="00C93D98" w:rsidRPr="00721136" w:rsidRDefault="00000000">
      <w:hyperlink r:id="rId9">
        <w:r w:rsidRPr="00721136">
          <w:t>🔗 GitHub</w:t>
        </w:r>
      </w:hyperlink>
    </w:p>
    <w:p w14:paraId="7BA22637" w14:textId="77777777" w:rsidR="00C93D98" w:rsidRPr="00721136" w:rsidRDefault="00000000">
      <w:r w:rsidRPr="00721136">
        <w:t>Calendário Dinâmico Interativo</w:t>
      </w:r>
      <w:r w:rsidRPr="00721136">
        <w:br/>
        <w:t>Calendário funcional com visual moderno e navegação entre meses.</w:t>
      </w:r>
      <w:r w:rsidRPr="00721136">
        <w:br/>
        <w:t>🛠️ HTML, CSS, JavaScript</w:t>
      </w:r>
    </w:p>
    <w:p w14:paraId="16A10059" w14:textId="77777777" w:rsidR="00C93D98" w:rsidRPr="00721136" w:rsidRDefault="00000000">
      <w:hyperlink r:id="rId10">
        <w:r w:rsidRPr="00721136">
          <w:t>🔗 GitHub</w:t>
        </w:r>
      </w:hyperlink>
    </w:p>
    <w:p w14:paraId="39970D41" w14:textId="77777777" w:rsidR="00C93D98" w:rsidRPr="00721136" w:rsidRDefault="00000000">
      <w:r w:rsidRPr="00721136">
        <w:t>Aplicativo de Serviços Domésticos (em desenvolvimento)</w:t>
      </w:r>
      <w:r w:rsidRPr="00721136">
        <w:br/>
        <w:t>Plataforma com interfaces separadas para clientes e prestadores (diaristas, jardineiros, etc).</w:t>
      </w:r>
      <w:r w:rsidRPr="00721136">
        <w:br/>
        <w:t>🛠️ Node.js, Express, React, MySQL</w:t>
      </w:r>
    </w:p>
    <w:p w14:paraId="72E455EB" w14:textId="77777777" w:rsidR="00C93D98" w:rsidRPr="00721136" w:rsidRDefault="00000000">
      <w:hyperlink r:id="rId11">
        <w:r w:rsidRPr="00721136">
          <w:t>🔗 GitHub</w:t>
        </w:r>
      </w:hyperlink>
    </w:p>
    <w:p w14:paraId="3CC11A5F" w14:textId="77777777" w:rsidR="00C93D98" w:rsidRPr="00721136" w:rsidRDefault="00000000">
      <w:pPr>
        <w:pStyle w:val="Ttulo2"/>
        <w:rPr>
          <w:color w:val="auto"/>
        </w:rPr>
      </w:pPr>
      <w:r w:rsidRPr="00721136">
        <w:rPr>
          <w:color w:val="auto"/>
        </w:rPr>
        <w:t>IDIOMAS</w:t>
      </w:r>
    </w:p>
    <w:p w14:paraId="571D8E0B" w14:textId="77777777" w:rsidR="00C93D98" w:rsidRPr="00721136" w:rsidRDefault="00000000">
      <w:r w:rsidRPr="00721136">
        <w:t>- Português: Nativo</w:t>
      </w:r>
      <w:r w:rsidRPr="00721136">
        <w:br/>
        <w:t>- Inglês: Intermediário (leitura técnica, escrita e compreensão oral)</w:t>
      </w:r>
    </w:p>
    <w:sectPr w:rsidR="00C93D98" w:rsidRPr="00721136" w:rsidSect="00721136">
      <w:pgSz w:w="12240" w:h="15840"/>
      <w:pgMar w:top="42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0109727">
    <w:abstractNumId w:val="8"/>
  </w:num>
  <w:num w:numId="2" w16cid:durableId="2006324146">
    <w:abstractNumId w:val="6"/>
  </w:num>
  <w:num w:numId="3" w16cid:durableId="802843212">
    <w:abstractNumId w:val="5"/>
  </w:num>
  <w:num w:numId="4" w16cid:durableId="1465612526">
    <w:abstractNumId w:val="4"/>
  </w:num>
  <w:num w:numId="5" w16cid:durableId="1169903230">
    <w:abstractNumId w:val="7"/>
  </w:num>
  <w:num w:numId="6" w16cid:durableId="1398282181">
    <w:abstractNumId w:val="3"/>
  </w:num>
  <w:num w:numId="7" w16cid:durableId="1970620792">
    <w:abstractNumId w:val="2"/>
  </w:num>
  <w:num w:numId="8" w16cid:durableId="1443379403">
    <w:abstractNumId w:val="1"/>
  </w:num>
  <w:num w:numId="9" w16cid:durableId="69547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0850"/>
    <w:rsid w:val="00721136"/>
    <w:rsid w:val="00AA1D8D"/>
    <w:rsid w:val="00B47730"/>
    <w:rsid w:val="00C93D9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1D04C5"/>
  <w14:defaultImageDpi w14:val="300"/>
  <w15:docId w15:val="{004B02D9-8D7D-49E8-A021-55CA28E8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u-usuario/previsao-tem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eu-usuar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gilsivan-santos" TargetMode="External"/><Relationship Id="rId11" Type="http://schemas.openxmlformats.org/officeDocument/2006/relationships/hyperlink" Target="https://github.com/seu-usuario/servicos-domestic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u-usuario/calendario-dinami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u-usuario/relogio-digi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Gilsivan de Jesus Santos</cp:lastModifiedBy>
  <cp:revision>2</cp:revision>
  <dcterms:created xsi:type="dcterms:W3CDTF">2025-04-17T20:14:00Z</dcterms:created>
  <dcterms:modified xsi:type="dcterms:W3CDTF">2025-04-17T20:14:00Z</dcterms:modified>
  <cp:category/>
</cp:coreProperties>
</file>